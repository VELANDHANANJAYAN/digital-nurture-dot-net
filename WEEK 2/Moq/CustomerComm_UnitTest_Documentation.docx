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Test Documentation - CustomerComm</w:t>
      </w:r>
    </w:p>
    <w:p>
      <w:pPr>
        <w:pStyle w:val="Heading1"/>
      </w:pPr>
      <w:r>
        <w:t>MailSender.cs</w:t>
      </w:r>
    </w:p>
    <w:p>
      <w:r>
        <w:br/>
        <w:t>using System.Net;</w:t>
        <w:br/>
        <w:t>using System.Net.Mail;</w:t>
        <w:br/>
        <w:br/>
        <w:t>namespace CustomerCommLib</w:t>
        <w:br/>
        <w:t>{</w:t>
        <w:br/>
        <w:t xml:space="preserve">    public interface IMailSender</w:t>
        <w:br/>
        <w:t xml:space="preserve">    {</w:t>
        <w:br/>
        <w:t xml:space="preserve">        bool SendMail(string toAddress, string message);</w:t>
        <w:br/>
        <w:t xml:space="preserve">    }</w:t>
        <w:br/>
        <w:br/>
        <w:t xml:space="preserve">    public class MailSender : IMailSender</w:t>
        <w:br/>
        <w:t xml:space="preserve">    {</w:t>
        <w:br/>
        <w:t xml:space="preserve">        public bool SendMail(string toAddress, string message)</w:t>
        <w:br/>
        <w:t xml:space="preserve">        {</w:t>
        <w:br/>
        <w:t xml:space="preserve">            MailMessage mail = new MailMessage();</w:t>
        <w:br/>
        <w:t xml:space="preserve">            SmtpClient smtpServer = new SmtpClient("smtp.gmail.com");</w:t>
        <w:br/>
        <w:br/>
        <w:t xml:space="preserve">            mail.From = new MailAddress("your_email@gmail.com");</w:t>
        <w:br/>
        <w:t xml:space="preserve">            mail.To.Add(toAddress);</w:t>
        <w:br/>
        <w:t xml:space="preserve">            mail.Subject = "Test Mail";</w:t>
        <w:br/>
        <w:t xml:space="preserve">            mail.Body = message;</w:t>
        <w:br/>
        <w:br/>
        <w:t xml:space="preserve">            smtpServer.Port = 587;</w:t>
        <w:br/>
        <w:t xml:space="preserve">            smtpServer.Credentials = new NetworkCredential("username", "password");</w:t>
        <w:br/>
        <w:t xml:space="preserve">            smtpServer.EnableSsl = true;</w:t>
        <w:br/>
        <w:br/>
        <w:t xml:space="preserve">            smtpServer.Send(mail);</w:t>
        <w:br/>
        <w:br/>
        <w:t xml:space="preserve">            return true;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CustomerComm.cs</w:t>
      </w:r>
    </w:p>
    <w:p>
      <w:r>
        <w:br/>
        <w:t>namespace CustomerCommLib</w:t>
        <w:br/>
        <w:t>{</w:t>
        <w:br/>
        <w:t xml:space="preserve">    public class CustomerComm</w:t>
        <w:br/>
        <w:t xml:space="preserve">    {</w:t>
        <w:br/>
        <w:t xml:space="preserve">        private readonly IMailSender _mailSender;</w:t>
        <w:br/>
        <w:br/>
        <w:t xml:space="preserve">        public CustomerComm(IMailSender mailSender)</w:t>
        <w:br/>
        <w:t xml:space="preserve">        {</w:t>
        <w:br/>
        <w:t xml:space="preserve">            _mailSender = mailSender;</w:t>
        <w:br/>
        <w:t xml:space="preserve">        }</w:t>
        <w:br/>
        <w:br/>
        <w:t xml:space="preserve">        public bool SendMailToCustomer()</w:t>
        <w:br/>
        <w:t xml:space="preserve">        {</w:t>
        <w:br/>
        <w:t xml:space="preserve">            return _mailSender.SendMail("cust123@abc.com", "Some Message");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CustomerCommTests.cs</w:t>
      </w:r>
    </w:p>
    <w:p>
      <w:r>
        <w:br/>
        <w:t>using NUnit.Framework;</w:t>
        <w:br/>
        <w:t>using Moq;</w:t>
        <w:br/>
        <w:t>using CustomerCommLib;</w:t>
        <w:br/>
        <w:br/>
        <w:t>namespace CustomerCommLib.Tests</w:t>
        <w:br/>
        <w:t>{</w:t>
        <w:br/>
        <w:t xml:space="preserve">    [TestFixture]</w:t>
        <w:br/>
        <w:t xml:space="preserve">    public class CustomerCommTests</w:t>
        <w:br/>
        <w:t xml:space="preserve">    {</w:t>
        <w:br/>
        <w:t xml:space="preserve">        [Test]</w:t>
        <w:br/>
        <w:t xml:space="preserve">        public void SendMailToCustomer_ShouldReturnTrue_WhenMailIsSentSuccessfully()</w:t>
        <w:br/>
        <w:t xml:space="preserve">        {</w:t>
        <w:br/>
        <w:t xml:space="preserve">            // Arrange</w:t>
        <w:br/>
        <w:t xml:space="preserve">            var mockMailSender = new Mock&lt;IMailSender&gt;();</w:t>
        <w:br/>
        <w:t xml:space="preserve">            mockMailSender</w:t>
        <w:br/>
        <w:t xml:space="preserve">                .Setup(m =&gt; m.SendMail(It.IsAny&lt;string&gt;(), It.IsAny&lt;string&gt;()))</w:t>
        <w:br/>
        <w:t xml:space="preserve">                .Returns(true);</w:t>
        <w:br/>
        <w:br/>
        <w:t xml:space="preserve">            var customerComm = new CustomerComm(mockMailSender.Object);</w:t>
        <w:br/>
        <w:br/>
        <w:t xml:space="preserve">            // Act</w:t>
        <w:br/>
        <w:t xml:space="preserve">            var result = customerComm.SendMailToCustomer();</w:t>
        <w:br/>
        <w:br/>
        <w:t xml:space="preserve">            // Assert</w:t>
        <w:br/>
        <w:t xml:space="preserve">            Assert.That(result, Is.True);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Test Output Screenshot</w:t>
      </w:r>
    </w:p>
    <w:p>
      <w:r>
        <w:drawing>
          <wp:inline xmlns:a="http://schemas.openxmlformats.org/drawingml/2006/main" xmlns:pic="http://schemas.openxmlformats.org/drawingml/2006/picture">
            <wp:extent cx="5486400" cy="2761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4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