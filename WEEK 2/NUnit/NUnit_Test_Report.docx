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NUnit Test Documentation</w:t>
      </w:r>
    </w:p>
    <w:p>
      <w:pPr>
        <w:pStyle w:val="Heading2"/>
      </w:pPr>
      <w:r>
        <w:t>Test Code</w:t>
      </w:r>
    </w:p>
    <w:p>
      <w:r>
        <w:br/>
        <w:t>using NUnit.Framework;</w:t>
        <w:br/>
        <w:t>using System;</w:t>
        <w:br/>
        <w:t>using CalcLibrary;</w:t>
        <w:br/>
        <w:br/>
        <w:t>namespace CalcLibrary.Tests</w:t>
        <w:br/>
        <w:t>{</w:t>
        <w:br/>
        <w:t xml:space="preserve">    [TestFixture]</w:t>
        <w:br/>
        <w:t xml:space="preserve">    public class CalculatorTests</w:t>
        <w:br/>
        <w:t xml:space="preserve">    {</w:t>
        <w:br/>
        <w:t xml:space="preserve">        private SimpleCalculator _calculator;</w:t>
        <w:br/>
        <w:br/>
        <w:t xml:space="preserve">        [SetUp]</w:t>
        <w:br/>
        <w:t xml:space="preserve">        public void Setup()</w:t>
        <w:br/>
        <w:t xml:space="preserve">        {</w:t>
        <w:br/>
        <w:t xml:space="preserve">            _calculator = new SimpleCalculator();</w:t>
        <w:br/>
        <w:t xml:space="preserve">        }</w:t>
        <w:br/>
        <w:br/>
        <w:t xml:space="preserve">        [TearDown]</w:t>
        <w:br/>
        <w:t xml:space="preserve">        public void Cleanup()</w:t>
        <w:br/>
        <w:t xml:space="preserve">        {</w:t>
        <w:br/>
        <w:t xml:space="preserve">            _calculator.AllClear();</w:t>
        <w:br/>
        <w:t xml:space="preserve">        }</w:t>
        <w:br/>
        <w:br/>
        <w:t xml:space="preserve">        [Test]</w:t>
        <w:br/>
        <w:t xml:space="preserve">        public void Addition_TwoNumbers_ReturnsCorrectSum()</w:t>
        <w:br/>
        <w:t xml:space="preserve">        {</w:t>
        <w:br/>
        <w:t xml:space="preserve">            double result = _calculator.Addition(5, 7);</w:t>
        <w:br/>
        <w:t xml:space="preserve">            Assert.That(result, Is.EqualTo(12));</w:t>
        <w:br/>
        <w:t xml:space="preserve">            Assert.That(_calculator.GetResult, Is.EqualTo(12));</w:t>
        <w:br/>
        <w:t xml:space="preserve">        }</w:t>
        <w:br/>
        <w:br/>
        <w:t xml:space="preserve">        [Test]</w:t>
        <w:br/>
        <w:t xml:space="preserve">        public void Subtraction_TwoNumbers_ReturnsCorrectDifference()</w:t>
        <w:br/>
        <w:t xml:space="preserve">        {</w:t>
        <w:br/>
        <w:t xml:space="preserve">            double result = _calculator.Subtraction(10, 4);</w:t>
        <w:br/>
        <w:t xml:space="preserve">            Assert.That(result, Is.EqualTo(6));</w:t>
        <w:br/>
        <w:t xml:space="preserve">            Assert.That(_calculator.GetResult, Is.EqualTo(6));</w:t>
        <w:br/>
        <w:t xml:space="preserve">        }</w:t>
        <w:br/>
        <w:br/>
        <w:t xml:space="preserve">        [Test]</w:t>
        <w:br/>
        <w:t xml:space="preserve">        public void Multiplication_TwoNumbers_ReturnsCorrectProduct()</w:t>
        <w:br/>
        <w:t xml:space="preserve">        {</w:t>
        <w:br/>
        <w:t xml:space="preserve">            double result = _calculator.Multiplication(3, 4);</w:t>
        <w:br/>
        <w:t xml:space="preserve">            Assert.That(result, Is.EqualTo(12));</w:t>
        <w:br/>
        <w:t xml:space="preserve">            Assert.That(_calculator.GetResult, Is.EqualTo(12));</w:t>
        <w:br/>
        <w:t xml:space="preserve">        }</w:t>
        <w:br/>
        <w:br/>
        <w:t xml:space="preserve">        [Test]</w:t>
        <w:br/>
        <w:t xml:space="preserve">        public void Division_TwoNumbers_ReturnsCorrectQuotient()</w:t>
        <w:br/>
        <w:t xml:space="preserve">        {</w:t>
        <w:br/>
        <w:t xml:space="preserve">            double result = _calculator.Division(8, 2);</w:t>
        <w:br/>
        <w:t xml:space="preserve">            Assert.That(result, Is.EqualTo(4));</w:t>
        <w:br/>
        <w:t xml:space="preserve">            Assert.That(_calculator.GetResult, Is.EqualTo(4));</w:t>
        <w:br/>
        <w:t xml:space="preserve">        }</w:t>
        <w:br/>
        <w:br/>
        <w:t xml:space="preserve">        [Test]</w:t>
        <w:br/>
        <w:t xml:space="preserve">        public void Division_ByZero_ThrowsArgumentException()</w:t>
        <w:br/>
        <w:t xml:space="preserve">        {</w:t>
        <w:br/>
        <w:t xml:space="preserve">            var ex = Assert.Throws&lt;ArgumentException&gt;(() =&gt; _calculator.Division(5, 0));</w:t>
        <w:br/>
        <w:t xml:space="preserve">            Assert.That(ex.Message, Is.EqualTo("Second Parameter Can't be Zero"));</w:t>
        <w:br/>
        <w:t xml:space="preserve">        }</w:t>
        <w:br/>
        <w:br/>
        <w:t xml:space="preserve">        [Test]</w:t>
        <w:br/>
        <w:t xml:space="preserve">        public void AllClear_ResetsResultToZero()</w:t>
        <w:br/>
        <w:t xml:space="preserve">        {</w:t>
        <w:br/>
        <w:t xml:space="preserve">            _calculator.Addition(10, 5);  // Sets result to 15</w:t>
        <w:br/>
        <w:t xml:space="preserve">            _calculator.AllClear();</w:t>
        <w:br/>
        <w:t xml:space="preserve">            Assert.That(_calculator.GetResult, Is.EqualTo(0));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Test Output</w:t>
      </w:r>
    </w:p>
    <w:p>
      <w:r>
        <w:drawing>
          <wp:inline xmlns:a="http://schemas.openxmlformats.org/drawingml/2006/main" xmlns:pic="http://schemas.openxmlformats.org/drawingml/2006/picture">
            <wp:extent cx="5486400" cy="87485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dac05e-c7d9-483b-a213-a5dac0cd913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485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